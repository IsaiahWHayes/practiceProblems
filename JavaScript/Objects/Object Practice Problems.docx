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Object Practice Problems</w:t>
      </w:r>
    </w:p>
    <w:p>
      <w:pPr>
        <w:pStyle w:val="ListNumber"/>
      </w:pPr>
      <w:r>
        <w:t>1. Create an object representing a book with properties: title, author, and pages. Print each property.</w:t>
      </w:r>
    </w:p>
    <w:p>
      <w:pPr>
        <w:pStyle w:val="ListNumber"/>
      </w:pPr>
      <w:r>
        <w:t>2. Create an object representing a person. Add a new property called 'hobby'.</w:t>
      </w:r>
    </w:p>
    <w:p>
      <w:pPr>
        <w:pStyle w:val="ListNumber"/>
      </w:pPr>
      <w:r>
        <w:t>3. Create an object and update the value of one of its properties.</w:t>
      </w:r>
    </w:p>
    <w:p>
      <w:pPr>
        <w:pStyle w:val="ListNumber"/>
      </w:pPr>
      <w:r>
        <w:t>4. Delete a property from an object and print the updated object.</w:t>
      </w:r>
    </w:p>
    <w:p>
      <w:pPr>
        <w:pStyle w:val="ListNumber"/>
      </w:pPr>
      <w:r>
        <w:t>5. Use bracket notation to access a value from an object.</w:t>
      </w:r>
    </w:p>
    <w:p>
      <w:pPr>
        <w:pStyle w:val="ListNumber"/>
      </w:pPr>
      <w:r>
        <w:t>6. Use a variable as a key in bracket notation to access a value.</w:t>
      </w:r>
    </w:p>
    <w:p>
      <w:pPr>
        <w:pStyle w:val="ListNumber"/>
      </w:pPr>
      <w:r>
        <w:t>7. Create an object with a nested object inside. Access a value from the nested object.</w:t>
      </w:r>
    </w:p>
    <w:p>
      <w:pPr>
        <w:pStyle w:val="ListNumber"/>
      </w:pPr>
      <w:r>
        <w:t>8. Create an object and loop through it using a for...in loop. Print each key and value.</w:t>
      </w:r>
    </w:p>
    <w:p>
      <w:pPr>
        <w:pStyle w:val="ListNumber"/>
      </w:pPr>
      <w:r>
        <w:t>9. Count the number of properties in an object.</w:t>
      </w:r>
    </w:p>
    <w:p>
      <w:pPr>
        <w:pStyle w:val="ListNumber"/>
      </w:pPr>
      <w:r>
        <w:t>10. Create a function that takes an object and returns the value of a specific property.</w:t>
      </w:r>
    </w:p>
    <w:p>
      <w:pPr>
        <w:pStyle w:val="ListNumber"/>
      </w:pPr>
      <w:r>
        <w:t>11. Create an array of objects representing students. Print the name of each student.</w:t>
      </w:r>
    </w:p>
    <w:p>
      <w:pPr>
        <w:pStyle w:val="ListNumber"/>
      </w:pPr>
      <w:r>
        <w:t>12. Add a new object to an existing array of objects.</w:t>
      </w:r>
    </w:p>
    <w:p>
      <w:pPr>
        <w:pStyle w:val="ListNumber"/>
      </w:pPr>
      <w:r>
        <w:t>13. Create an object where one property is an array. Access a value from the array.</w:t>
      </w:r>
    </w:p>
    <w:p>
      <w:pPr>
        <w:pStyle w:val="ListNumber"/>
      </w:pPr>
      <w:r>
        <w:t>14. Modify an element inside an array that's stored in an object.</w:t>
      </w:r>
    </w:p>
    <w:p>
      <w:pPr>
        <w:pStyle w:val="ListNumber"/>
      </w:pPr>
      <w:r>
        <w:t>15. Write a function that checks if a property exists in an object.</w:t>
      </w:r>
    </w:p>
    <w:p>
      <w:pPr>
        <w:pStyle w:val="ListNumber"/>
      </w:pPr>
      <w:r>
        <w:t>16. Create an object and print all the keys using Object.keys().</w:t>
      </w:r>
    </w:p>
    <w:p>
      <w:pPr>
        <w:pStyle w:val="ListNumber"/>
      </w:pPr>
      <w:r>
        <w:t>17. Create an object and print all the values using Object.values().</w:t>
      </w:r>
    </w:p>
    <w:p>
      <w:pPr>
        <w:pStyle w:val="ListNumber"/>
      </w:pPr>
      <w:r>
        <w:t>18. Merge two objects into one using the spread operator.</w:t>
      </w:r>
    </w:p>
    <w:p>
      <w:pPr>
        <w:pStyle w:val="ListNumber"/>
      </w:pPr>
      <w:r>
        <w:t>19. Convert an object to an array of [key, value] pairs using Object.entries().</w:t>
      </w:r>
    </w:p>
    <w:p>
      <w:pPr>
        <w:pStyle w:val="ListNumber"/>
      </w:pPr>
      <w:r>
        <w:t>20. Write a function that accepts an object and returns a formatted string with all key-value pairs.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