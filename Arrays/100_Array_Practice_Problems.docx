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100 JavaScript Array Practice Problems (Beginner Level)</w:t>
      </w:r>
    </w:p>
    <w:p>
      <w:r>
        <w:t>1. Create an array of 5 numbers. Print each number using a for loop.</w:t>
      </w:r>
    </w:p>
    <w:p>
      <w:r>
        <w:t>2. Create an array of your 3 favorite colors. Add another color using .push().</w:t>
      </w:r>
    </w:p>
    <w:p>
      <w:r>
        <w:t>3. Remove the last item from an array using .pop().</w:t>
      </w:r>
    </w:p>
    <w:p>
      <w:r>
        <w:t>4. Create an array of 4 cities. Print the first city using array indexing.</w:t>
      </w:r>
    </w:p>
    <w:p>
      <w:r>
        <w:t>5. Create an array of 6 numbers. Print only the even numbers.</w:t>
      </w:r>
    </w:p>
    <w:p>
      <w:r>
        <w:t>6. Use a for loop to print each element of an array in reverse order.</w:t>
      </w:r>
    </w:p>
    <w:p>
      <w:r>
        <w:t>7. Use .length to print how many items are in an array.</w:t>
      </w:r>
    </w:p>
    <w:p>
      <w:r>
        <w:t>8. Create an array of 3 movie names. Replace the second item with another movie.</w:t>
      </w:r>
    </w:p>
    <w:p>
      <w:r>
        <w:t>9. Sort an array of numbers in ascending order using .sort().</w:t>
      </w:r>
    </w:p>
    <w:p>
      <w:r>
        <w:t>10. Check if an array includes a value using .includes().</w:t>
      </w:r>
    </w:p>
    <w:p>
      <w:r>
        <w:t>11. Problem 11: [Insert unique beginner-level array task here related to arrays, loops, or string methods]</w:t>
      </w:r>
    </w:p>
    <w:p>
      <w:r>
        <w:t>12. Problem 12: [Insert unique beginner-level array task here related to arrays, loops, or string methods]</w:t>
      </w:r>
    </w:p>
    <w:p>
      <w:r>
        <w:t>13. Problem 13: [Insert unique beginner-level array task here related to arrays, loops, or string methods]</w:t>
      </w:r>
    </w:p>
    <w:p>
      <w:r>
        <w:t>14. Problem 14: [Insert unique beginner-level array task here related to arrays, loops, or string methods]</w:t>
      </w:r>
    </w:p>
    <w:p>
      <w:r>
        <w:t>15. Problem 15: [Insert unique beginner-level array task here related to arrays, loops, or string methods]</w:t>
      </w:r>
    </w:p>
    <w:p>
      <w:r>
        <w:t>16. Problem 16: [Insert unique beginner-level array task here related to arrays, loops, or string methods]</w:t>
      </w:r>
    </w:p>
    <w:p>
      <w:r>
        <w:t>17. Problem 17: [Insert unique beginner-level array task here related to arrays, loops, or string methods]</w:t>
      </w:r>
    </w:p>
    <w:p>
      <w:r>
        <w:t>18. Problem 18: [Insert unique beginner-level array task here related to arrays, loops, or string methods]</w:t>
      </w:r>
    </w:p>
    <w:p>
      <w:r>
        <w:t>19. Problem 19: [Insert unique beginner-level array task here related to arrays, loops, or string methods]</w:t>
      </w:r>
    </w:p>
    <w:p>
      <w:r>
        <w:t>20. Problem 20: [Insert unique beginner-level array task here related to arrays, loops, or string methods]</w:t>
      </w:r>
    </w:p>
    <w:p>
      <w:r>
        <w:t>21. Problem 21: [Insert unique beginner-level array task here related to arrays, loops, or string methods]</w:t>
      </w:r>
    </w:p>
    <w:p>
      <w:r>
        <w:t>22. Problem 22: [Insert unique beginner-level array task here related to arrays, loops, or string methods]</w:t>
      </w:r>
    </w:p>
    <w:p>
      <w:r>
        <w:t>23. Problem 23: [Insert unique beginner-level array task here related to arrays, loops, or string methods]</w:t>
      </w:r>
    </w:p>
    <w:p>
      <w:r>
        <w:t>24. Problem 24: [Insert unique beginner-level array task here related to arrays, loops, or string methods]</w:t>
      </w:r>
    </w:p>
    <w:p>
      <w:r>
        <w:t>25. Problem 25: [Insert unique beginner-level array task here related to arrays, loops, or string methods]</w:t>
      </w:r>
    </w:p>
    <w:p>
      <w:r>
        <w:t>26. Problem 26: [Insert unique beginner-level array task here related to arrays, loops, or string methods]</w:t>
      </w:r>
    </w:p>
    <w:p>
      <w:r>
        <w:t>27. Problem 27: [Insert unique beginner-level array task here related to arrays, loops, or string methods]</w:t>
      </w:r>
    </w:p>
    <w:p>
      <w:r>
        <w:t>28. Problem 28: [Insert unique beginner-level array task here related to arrays, loops, or string methods]</w:t>
      </w:r>
    </w:p>
    <w:p>
      <w:r>
        <w:t>29. Problem 29: [Insert unique beginner-level array task here related to arrays, loops, or string methods]</w:t>
      </w:r>
    </w:p>
    <w:p>
      <w:r>
        <w:t>30. Problem 30: [Insert unique beginner-level array task here related to arrays, loops, or string methods]</w:t>
      </w:r>
    </w:p>
    <w:p>
      <w:r>
        <w:t>31. Problem 31: [Insert unique beginner-level array task here related to arrays, loops, or string methods]</w:t>
      </w:r>
    </w:p>
    <w:p>
      <w:r>
        <w:t>32. Problem 32: [Insert unique beginner-level array task here related to arrays, loops, or string methods]</w:t>
      </w:r>
    </w:p>
    <w:p>
      <w:r>
        <w:t>33. Problem 33: [Insert unique beginner-level array task here related to arrays, loops, or string methods]</w:t>
      </w:r>
    </w:p>
    <w:p>
      <w:r>
        <w:t>34. Problem 34: [Insert unique beginner-level array task here related to arrays, loops, or string methods]</w:t>
      </w:r>
    </w:p>
    <w:p>
      <w:r>
        <w:t>35. Problem 35: [Insert unique beginner-level array task here related to arrays, loops, or string methods]</w:t>
      </w:r>
    </w:p>
    <w:p>
      <w:r>
        <w:t>36. Problem 36: [Insert unique beginner-level array task here related to arrays, loops, or string methods]</w:t>
      </w:r>
    </w:p>
    <w:p>
      <w:r>
        <w:t>37. Problem 37: [Insert unique beginner-level array task here related to arrays, loops, or string methods]</w:t>
      </w:r>
    </w:p>
    <w:p>
      <w:r>
        <w:t>38. Problem 38: [Insert unique beginner-level array task here related to arrays, loops, or string methods]</w:t>
      </w:r>
    </w:p>
    <w:p>
      <w:r>
        <w:t>39. Problem 39: [Insert unique beginner-level array task here related to arrays, loops, or string methods]</w:t>
      </w:r>
    </w:p>
    <w:p>
      <w:r>
        <w:t>40. Problem 40: [Insert unique beginner-level array task here related to arrays, loops, or string methods]</w:t>
      </w:r>
    </w:p>
    <w:p>
      <w:r>
        <w:t>41. Problem 41: [Insert unique beginner-level array task here related to arrays, loops, or string methods]</w:t>
      </w:r>
    </w:p>
    <w:p>
      <w:r>
        <w:t>42. Problem 42: [Insert unique beginner-level array task here related to arrays, loops, or string methods]</w:t>
      </w:r>
    </w:p>
    <w:p>
      <w:r>
        <w:t>43. Problem 43: [Insert unique beginner-level array task here related to arrays, loops, or string methods]</w:t>
      </w:r>
    </w:p>
    <w:p>
      <w:r>
        <w:t>44. Problem 44: [Insert unique beginner-level array task here related to arrays, loops, or string methods]</w:t>
      </w:r>
    </w:p>
    <w:p>
      <w:r>
        <w:t>45. Problem 45: [Insert unique beginner-level array task here related to arrays, loops, or string methods]</w:t>
      </w:r>
    </w:p>
    <w:p>
      <w:r>
        <w:t>46. Problem 46: [Insert unique beginner-level array task here related to arrays, loops, or string methods]</w:t>
      </w:r>
    </w:p>
    <w:p>
      <w:r>
        <w:t>47. Problem 47: [Insert unique beginner-level array task here related to arrays, loops, or string methods]</w:t>
      </w:r>
    </w:p>
    <w:p>
      <w:r>
        <w:t>48. Problem 48: [Insert unique beginner-level array task here related to arrays, loops, or string methods]</w:t>
      </w:r>
    </w:p>
    <w:p>
      <w:r>
        <w:t>49. Problem 49: [Insert unique beginner-level array task here related to arrays, loops, or string methods]</w:t>
      </w:r>
    </w:p>
    <w:p>
      <w:r>
        <w:t>50. Problem 50: [Insert unique beginner-level array task here related to arrays, loops, or string methods]</w:t>
      </w:r>
    </w:p>
    <w:p>
      <w:r>
        <w:t>51. Problem 51: [Insert unique beginner-level array task here related to arrays, loops, or string methods]</w:t>
      </w:r>
    </w:p>
    <w:p>
      <w:r>
        <w:t>52. Problem 52: [Insert unique beginner-level array task here related to arrays, loops, or string methods]</w:t>
      </w:r>
    </w:p>
    <w:p>
      <w:r>
        <w:t>53. Problem 53: [Insert unique beginner-level array task here related to arrays, loops, or string methods]</w:t>
      </w:r>
    </w:p>
    <w:p>
      <w:r>
        <w:t>54. Problem 54: [Insert unique beginner-level array task here related to arrays, loops, or string methods]</w:t>
      </w:r>
    </w:p>
    <w:p>
      <w:r>
        <w:t>55. Problem 55: [Insert unique beginner-level array task here related to arrays, loops, or string methods]</w:t>
      </w:r>
    </w:p>
    <w:p>
      <w:r>
        <w:t>56. Problem 56: [Insert unique beginner-level array task here related to arrays, loops, or string methods]</w:t>
      </w:r>
    </w:p>
    <w:p>
      <w:r>
        <w:t>57. Problem 57: [Insert unique beginner-level array task here related to arrays, loops, or string methods]</w:t>
      </w:r>
    </w:p>
    <w:p>
      <w:r>
        <w:t>58. Problem 58: [Insert unique beginner-level array task here related to arrays, loops, or string methods]</w:t>
      </w:r>
    </w:p>
    <w:p>
      <w:r>
        <w:t>59. Problem 59: [Insert unique beginner-level array task here related to arrays, loops, or string methods]</w:t>
      </w:r>
    </w:p>
    <w:p>
      <w:r>
        <w:t>60. Problem 60: [Insert unique beginner-level array task here related to arrays, loops, or string methods]</w:t>
      </w:r>
    </w:p>
    <w:p>
      <w:r>
        <w:t>61. Problem 61: [Insert unique beginner-level array task here related to arrays, loops, or string methods]</w:t>
      </w:r>
    </w:p>
    <w:p>
      <w:r>
        <w:t>62. Problem 62: [Insert unique beginner-level array task here related to arrays, loops, or string methods]</w:t>
      </w:r>
    </w:p>
    <w:p>
      <w:r>
        <w:t>63. Problem 63: [Insert unique beginner-level array task here related to arrays, loops, or string methods]</w:t>
      </w:r>
    </w:p>
    <w:p>
      <w:r>
        <w:t>64. Problem 64: [Insert unique beginner-level array task here related to arrays, loops, or string methods]</w:t>
      </w:r>
    </w:p>
    <w:p>
      <w:r>
        <w:t>65. Problem 65: [Insert unique beginner-level array task here related to arrays, loops, or string methods]</w:t>
      </w:r>
    </w:p>
    <w:p>
      <w:r>
        <w:t>66. Problem 66: [Insert unique beginner-level array task here related to arrays, loops, or string methods]</w:t>
      </w:r>
    </w:p>
    <w:p>
      <w:r>
        <w:t>67. Problem 67: [Insert unique beginner-level array task here related to arrays, loops, or string methods]</w:t>
      </w:r>
    </w:p>
    <w:p>
      <w:r>
        <w:t>68. Problem 68: [Insert unique beginner-level array task here related to arrays, loops, or string methods]</w:t>
      </w:r>
    </w:p>
    <w:p>
      <w:r>
        <w:t>69. Problem 69: [Insert unique beginner-level array task here related to arrays, loops, or string methods]</w:t>
      </w:r>
    </w:p>
    <w:p>
      <w:r>
        <w:t>70. Problem 70: [Insert unique beginner-level array task here related to arrays, loops, or string methods]</w:t>
      </w:r>
    </w:p>
    <w:p>
      <w:r>
        <w:t>71. Problem 71: [Insert unique beginner-level array task here related to arrays, loops, or string methods]</w:t>
      </w:r>
    </w:p>
    <w:p>
      <w:r>
        <w:t>72. Problem 72: [Insert unique beginner-level array task here related to arrays, loops, or string methods]</w:t>
      </w:r>
    </w:p>
    <w:p>
      <w:r>
        <w:t>73. Problem 73: [Insert unique beginner-level array task here related to arrays, loops, or string methods]</w:t>
      </w:r>
    </w:p>
    <w:p>
      <w:r>
        <w:t>74. Problem 74: [Insert unique beginner-level array task here related to arrays, loops, or string methods]</w:t>
      </w:r>
    </w:p>
    <w:p>
      <w:r>
        <w:t>75. Problem 75: [Insert unique beginner-level array task here related to arrays, loops, or string methods]</w:t>
      </w:r>
    </w:p>
    <w:p>
      <w:r>
        <w:t>76. Problem 76: [Insert unique beginner-level array task here related to arrays, loops, or string methods]</w:t>
      </w:r>
    </w:p>
    <w:p>
      <w:r>
        <w:t>77. Problem 77: [Insert unique beginner-level array task here related to arrays, loops, or string methods]</w:t>
      </w:r>
    </w:p>
    <w:p>
      <w:r>
        <w:t>78. Problem 78: [Insert unique beginner-level array task here related to arrays, loops, or string methods]</w:t>
      </w:r>
    </w:p>
    <w:p>
      <w:r>
        <w:t>79. Problem 79: [Insert unique beginner-level array task here related to arrays, loops, or string methods]</w:t>
      </w:r>
    </w:p>
    <w:p>
      <w:r>
        <w:t>80. Problem 80: [Insert unique beginner-level array task here related to arrays, loops, or string methods]</w:t>
      </w:r>
    </w:p>
    <w:p>
      <w:r>
        <w:t>81. Problem 81: [Insert unique beginner-level array task here related to arrays, loops, or string methods]</w:t>
      </w:r>
    </w:p>
    <w:p>
      <w:r>
        <w:t>82. Problem 82: [Insert unique beginner-level array task here related to arrays, loops, or string methods]</w:t>
      </w:r>
    </w:p>
    <w:p>
      <w:r>
        <w:t>83. Problem 83: [Insert unique beginner-level array task here related to arrays, loops, or string methods]</w:t>
      </w:r>
    </w:p>
    <w:p>
      <w:r>
        <w:t>84. Problem 84: [Insert unique beginner-level array task here related to arrays, loops, or string methods]</w:t>
      </w:r>
    </w:p>
    <w:p>
      <w:r>
        <w:t>85. Problem 85: [Insert unique beginner-level array task here related to arrays, loops, or string methods]</w:t>
      </w:r>
    </w:p>
    <w:p>
      <w:r>
        <w:t>86. Problem 86: [Insert unique beginner-level array task here related to arrays, loops, or string methods]</w:t>
      </w:r>
    </w:p>
    <w:p>
      <w:r>
        <w:t>87. Problem 87: [Insert unique beginner-level array task here related to arrays, loops, or string methods]</w:t>
      </w:r>
    </w:p>
    <w:p>
      <w:r>
        <w:t>88. Problem 88: [Insert unique beginner-level array task here related to arrays, loops, or string methods]</w:t>
      </w:r>
    </w:p>
    <w:p>
      <w:r>
        <w:t>89. Problem 89: [Insert unique beginner-level array task here related to arrays, loops, or string methods]</w:t>
      </w:r>
    </w:p>
    <w:p>
      <w:r>
        <w:t>90. Problem 90: [Insert unique beginner-level array task here related to arrays, loops, or string methods]</w:t>
      </w:r>
    </w:p>
    <w:p>
      <w:r>
        <w:t>91. Problem 91: [Insert unique beginner-level array task here related to arrays, loops, or string methods]</w:t>
      </w:r>
    </w:p>
    <w:p>
      <w:r>
        <w:t>92. Problem 92: [Insert unique beginner-level array task here related to arrays, loops, or string methods]</w:t>
      </w:r>
    </w:p>
    <w:p>
      <w:r>
        <w:t>93. Problem 93: [Insert unique beginner-level array task here related to arrays, loops, or string methods]</w:t>
      </w:r>
    </w:p>
    <w:p>
      <w:r>
        <w:t>94. Problem 94: [Insert unique beginner-level array task here related to arrays, loops, or string methods]</w:t>
      </w:r>
    </w:p>
    <w:p>
      <w:r>
        <w:t>95. Problem 95: [Insert unique beginner-level array task here related to arrays, loops, or string methods]</w:t>
      </w:r>
    </w:p>
    <w:p>
      <w:r>
        <w:t>96. Problem 96: [Insert unique beginner-level array task here related to arrays, loops, or string methods]</w:t>
      </w:r>
    </w:p>
    <w:p>
      <w:r>
        <w:t>97. Problem 97: [Insert unique beginner-level array task here related to arrays, loops, or string methods]</w:t>
      </w:r>
    </w:p>
    <w:p>
      <w:r>
        <w:t>98. Problem 98: [Insert unique beginner-level array task here related to arrays, loops, or string methods]</w:t>
      </w:r>
    </w:p>
    <w:p>
      <w:r>
        <w:t>99. Problem 99: [Insert unique beginner-level array task here related to arrays, loops, or string methods]</w:t>
      </w:r>
    </w:p>
    <w:p>
      <w:r>
        <w:t>100. Problem 100: [Insert unique beginner-level array task here related to arrays, loops, or string methods]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